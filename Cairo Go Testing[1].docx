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BAEB4" w14:textId="77777777" w:rsidR="000B7733" w:rsidRDefault="00000000">
      <w:pPr>
        <w:pStyle w:val="Title"/>
      </w:pPr>
      <w:r>
        <w:t>UX/UI Usability Test Template</w:t>
      </w:r>
    </w:p>
    <w:p w14:paraId="2DBA1405" w14:textId="77777777" w:rsidR="000B7733" w:rsidRDefault="00000000">
      <w:pPr>
        <w:pStyle w:val="Heading1"/>
      </w:pPr>
      <w:r>
        <w:t>1. General Information</w:t>
      </w:r>
    </w:p>
    <w:p w14:paraId="569EDB8E" w14:textId="2275F172" w:rsidR="000B7733" w:rsidRDefault="00000000">
      <w:r>
        <w:t xml:space="preserve">Project Name: </w:t>
      </w:r>
      <w:r w:rsidR="00123B66">
        <w:t>Cairo Go</w:t>
      </w:r>
    </w:p>
    <w:p w14:paraId="2759CB53" w14:textId="65A8F8C5" w:rsidR="000B7733" w:rsidRDefault="00000000">
      <w:r>
        <w:t xml:space="preserve">Test Date: </w:t>
      </w:r>
      <w:r w:rsidR="00123B66">
        <w:t>28/4/2025</w:t>
      </w:r>
    </w:p>
    <w:p w14:paraId="3ADA08D8" w14:textId="0A6B6883" w:rsidR="000B7733" w:rsidRDefault="00000000">
      <w:r>
        <w:t xml:space="preserve">Tester Name: </w:t>
      </w:r>
      <w:r w:rsidR="00123B66">
        <w:t>Ahmed</w:t>
      </w:r>
      <w:r w:rsidR="00B75BF2">
        <w:t xml:space="preserve"> Adel Abdelmalek </w:t>
      </w:r>
    </w:p>
    <w:p w14:paraId="59920A34" w14:textId="3787C405" w:rsidR="000B7733" w:rsidRDefault="00000000">
      <w:r>
        <w:t xml:space="preserve">Age: </w:t>
      </w:r>
      <w:r w:rsidR="00123B66">
        <w:t>20</w:t>
      </w:r>
    </w:p>
    <w:p w14:paraId="529E4E85" w14:textId="00864FD9" w:rsidR="000B7733" w:rsidRDefault="00000000">
      <w:r>
        <w:t xml:space="preserve">Gender: </w:t>
      </w:r>
      <w:r w:rsidR="00123B66">
        <w:t>Male</w:t>
      </w:r>
    </w:p>
    <w:p w14:paraId="47722954" w14:textId="005CAE9D" w:rsidR="000B7733" w:rsidRDefault="00000000">
      <w:r>
        <w:t xml:space="preserve">Device Used: </w:t>
      </w:r>
      <w:r w:rsidR="00123B66">
        <w:t>Mobile</w:t>
      </w:r>
    </w:p>
    <w:p w14:paraId="3038C8BE" w14:textId="77777777" w:rsidR="000B7733" w:rsidRDefault="00000000">
      <w:pPr>
        <w:pStyle w:val="Heading1"/>
      </w:pPr>
      <w:r>
        <w:t>2. Tasks and Scenarios</w:t>
      </w:r>
    </w:p>
    <w:p w14:paraId="0D79F266" w14:textId="77777777" w:rsidR="000B7733" w:rsidRDefault="00000000">
      <w:r>
        <w:t>Use the table below to record each task tested: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1439"/>
        <w:gridCol w:w="1440"/>
        <w:gridCol w:w="1438"/>
        <w:gridCol w:w="1440"/>
        <w:gridCol w:w="1437"/>
      </w:tblGrid>
      <w:tr w:rsidR="000B7733" w14:paraId="59880009" w14:textId="77777777" w:rsidTr="00123B66">
        <w:tc>
          <w:tcPr>
            <w:tcW w:w="1440" w:type="dxa"/>
          </w:tcPr>
          <w:p w14:paraId="5F1783A6" w14:textId="77777777" w:rsidR="000B7733" w:rsidRDefault="00000000">
            <w:r>
              <w:t>Task</w:t>
            </w:r>
          </w:p>
          <w:p w14:paraId="1A54FC13" w14:textId="42301944" w:rsidR="00123B66" w:rsidRDefault="00123B66">
            <w:r>
              <w:t>Make login</w:t>
            </w:r>
          </w:p>
        </w:tc>
        <w:tc>
          <w:tcPr>
            <w:tcW w:w="1440" w:type="dxa"/>
          </w:tcPr>
          <w:p w14:paraId="7E4933C5" w14:textId="77777777" w:rsidR="000B7733" w:rsidRDefault="00000000">
            <w:r>
              <w:t>Task Description</w:t>
            </w:r>
          </w:p>
          <w:p w14:paraId="49572BE6" w14:textId="45A36A7D" w:rsidR="00123B66" w:rsidRDefault="00123B66">
            <w:r>
              <w:t xml:space="preserve">He must </w:t>
            </w:r>
            <w:r w:rsidR="004E1753">
              <w:t>log in</w:t>
            </w:r>
            <w:r>
              <w:t xml:space="preserve"> with </w:t>
            </w:r>
            <w:r w:rsidR="004E1753">
              <w:t xml:space="preserve">a </w:t>
            </w:r>
            <w:r>
              <w:t>Google account</w:t>
            </w:r>
          </w:p>
        </w:tc>
        <w:tc>
          <w:tcPr>
            <w:tcW w:w="1440" w:type="dxa"/>
          </w:tcPr>
          <w:p w14:paraId="6E223A7B" w14:textId="77777777" w:rsidR="000B7733" w:rsidRDefault="00000000">
            <w:r>
              <w:t>Completed?</w:t>
            </w:r>
          </w:p>
          <w:p w14:paraId="303BE139" w14:textId="3FD66507" w:rsidR="00123B66" w:rsidRDefault="00123B66">
            <w:r>
              <w:t>Yes he completed it successfully</w:t>
            </w:r>
          </w:p>
        </w:tc>
        <w:tc>
          <w:tcPr>
            <w:tcW w:w="1440" w:type="dxa"/>
          </w:tcPr>
          <w:p w14:paraId="75DF2068" w14:textId="77777777" w:rsidR="000B7733" w:rsidRDefault="00000000">
            <w:r>
              <w:t>Time Taken</w:t>
            </w:r>
          </w:p>
          <w:p w14:paraId="043C0E98" w14:textId="1D9F7326" w:rsidR="00123B66" w:rsidRDefault="00B75BF2">
            <w:r>
              <w:t>8</w:t>
            </w:r>
            <w:r w:rsidR="00123B66">
              <w:t xml:space="preserve"> seconds</w:t>
            </w:r>
          </w:p>
        </w:tc>
        <w:tc>
          <w:tcPr>
            <w:tcW w:w="1440" w:type="dxa"/>
          </w:tcPr>
          <w:p w14:paraId="5147428F" w14:textId="77777777" w:rsidR="000B7733" w:rsidRDefault="00000000">
            <w:r>
              <w:t>Issues Encountered</w:t>
            </w:r>
          </w:p>
          <w:p w14:paraId="0F088A41" w14:textId="5FBC7A12" w:rsidR="00123B66" w:rsidRDefault="00123B66">
            <w:r>
              <w:t xml:space="preserve">He </w:t>
            </w:r>
            <w:r w:rsidR="008710E5">
              <w:t>hasn’t</w:t>
            </w:r>
            <w:r>
              <w:t xml:space="preserve"> </w:t>
            </w:r>
            <w:r w:rsidR="008710E5">
              <w:t>faced</w:t>
            </w:r>
            <w:r>
              <w:t xml:space="preserve"> any issues</w:t>
            </w:r>
          </w:p>
        </w:tc>
        <w:tc>
          <w:tcPr>
            <w:tcW w:w="1440" w:type="dxa"/>
          </w:tcPr>
          <w:p w14:paraId="2586E9B3" w14:textId="77777777" w:rsidR="000B7733" w:rsidRDefault="00000000">
            <w:pPr>
              <w:rPr>
                <w:rtl/>
                <w:lang w:bidi="ar-EG"/>
              </w:rPr>
            </w:pPr>
            <w:r>
              <w:t>Notes</w:t>
            </w:r>
          </w:p>
          <w:p w14:paraId="55AC9975" w14:textId="3B5FAD64" w:rsidR="00123B66" w:rsidRDefault="00123B66">
            <w:r>
              <w:t>No notes</w:t>
            </w:r>
          </w:p>
        </w:tc>
      </w:tr>
    </w:tbl>
    <w:p w14:paraId="51762DA3" w14:textId="02805A96" w:rsidR="000B7733" w:rsidRDefault="00000000">
      <w:pPr>
        <w:pStyle w:val="Heading1"/>
      </w:pPr>
      <w:r>
        <w:t xml:space="preserve">3. General Feedback from </w:t>
      </w:r>
      <w:r w:rsidR="004E1753">
        <w:t xml:space="preserve">the </w:t>
      </w:r>
      <w:r>
        <w:t>User</w:t>
      </w:r>
    </w:p>
    <w:p w14:paraId="3DC1B449" w14:textId="46EB075B" w:rsidR="000B7733" w:rsidRDefault="00000000">
      <w:r>
        <w:t xml:space="preserve">What did the user like? </w:t>
      </w:r>
      <w:r w:rsidR="00123B66">
        <w:rPr>
          <w:rFonts w:hint="cs"/>
          <w:rtl/>
        </w:rPr>
        <w:t xml:space="preserve">  </w:t>
      </w:r>
      <w:r w:rsidR="00123B66">
        <w:t xml:space="preserve">User interface and how </w:t>
      </w:r>
      <w:r w:rsidR="008710E5">
        <w:t xml:space="preserve">it is </w:t>
      </w:r>
      <w:r w:rsidR="004E1753">
        <w:t xml:space="preserve">a </w:t>
      </w:r>
      <w:r w:rsidR="008710E5">
        <w:t>sample</w:t>
      </w:r>
    </w:p>
    <w:p w14:paraId="4B2E27D7" w14:textId="0BA01003" w:rsidR="000B7733" w:rsidRDefault="00000000">
      <w:r>
        <w:t xml:space="preserve">What caused confusion or difficulty? </w:t>
      </w:r>
      <w:r w:rsidR="008710E5">
        <w:t xml:space="preserve"> Nothing</w:t>
      </w:r>
    </w:p>
    <w:p w14:paraId="44BB3C58" w14:textId="1DA553AE" w:rsidR="000B7733" w:rsidRDefault="00000000">
      <w:r>
        <w:t xml:space="preserve">Were the buttons clear? </w:t>
      </w:r>
      <w:r w:rsidR="008710E5">
        <w:t xml:space="preserve"> Yes</w:t>
      </w:r>
    </w:p>
    <w:p w14:paraId="5E06E29E" w14:textId="73BAD064" w:rsidR="000B7733" w:rsidRDefault="00000000">
      <w:r>
        <w:t xml:space="preserve">Were the colors and fonts comfortable? </w:t>
      </w:r>
      <w:r w:rsidR="008710E5">
        <w:t>Yes</w:t>
      </w:r>
    </w:p>
    <w:p w14:paraId="4930C1C2" w14:textId="147E1454" w:rsidR="000B7733" w:rsidRDefault="00000000">
      <w:r>
        <w:t xml:space="preserve">Was there any difficulty navigating between screens? </w:t>
      </w:r>
      <w:r w:rsidR="008710E5">
        <w:t>No</w:t>
      </w:r>
    </w:p>
    <w:p w14:paraId="6E85FAB4" w14:textId="77777777" w:rsidR="000B7733" w:rsidRDefault="00000000">
      <w:pPr>
        <w:pStyle w:val="Heading1"/>
      </w:pPr>
      <w:r>
        <w:t>4. Ratings (1 to 5)</w:t>
      </w:r>
    </w:p>
    <w:p w14:paraId="24EFB351" w14:textId="77777777" w:rsidR="000B7733" w:rsidRDefault="00000000">
      <w:r>
        <w:t xml:space="preserve">Usability: </w:t>
      </w:r>
    </w:p>
    <w:p w14:paraId="1ABF01DF" w14:textId="43DE9FE6" w:rsidR="000B7733" w:rsidRDefault="00000000">
      <w:r>
        <w:t xml:space="preserve">Visual Clarity: </w:t>
      </w:r>
      <w:r w:rsidR="008710E5">
        <w:t>5</w:t>
      </w:r>
    </w:p>
    <w:p w14:paraId="2CB77A84" w14:textId="4EA91C09" w:rsidR="000B7733" w:rsidRDefault="00000000">
      <w:r>
        <w:lastRenderedPageBreak/>
        <w:t xml:space="preserve">Responsiveness: </w:t>
      </w:r>
      <w:r w:rsidR="008710E5">
        <w:t>5</w:t>
      </w:r>
    </w:p>
    <w:p w14:paraId="15E3DDC4" w14:textId="48A56B2C" w:rsidR="000B7733" w:rsidRDefault="00000000">
      <w:r>
        <w:t xml:space="preserve">Overall Experience: </w:t>
      </w:r>
      <w:r w:rsidR="008710E5">
        <w:t>5</w:t>
      </w:r>
    </w:p>
    <w:p w14:paraId="61BF6A70" w14:textId="77777777" w:rsidR="000B7733" w:rsidRDefault="00000000">
      <w:pPr>
        <w:pStyle w:val="Heading1"/>
      </w:pPr>
      <w:r>
        <w:t>5. User Suggestions</w:t>
      </w:r>
    </w:p>
    <w:p w14:paraId="07633A69" w14:textId="77777777" w:rsidR="000B7733" w:rsidRDefault="00000000">
      <w:r>
        <w:t xml:space="preserve">- </w:t>
      </w:r>
    </w:p>
    <w:p w14:paraId="6EA81FD4" w14:textId="42DA0871" w:rsidR="008710E5" w:rsidRDefault="00000000" w:rsidP="008710E5">
      <w:r>
        <w:t xml:space="preserve">- </w:t>
      </w:r>
    </w:p>
    <w:p w14:paraId="00ADADF3" w14:textId="77777777" w:rsidR="000B7733" w:rsidRDefault="00000000">
      <w:r>
        <w:t xml:space="preserve">- </w:t>
      </w:r>
    </w:p>
    <w:p w14:paraId="4FB75641" w14:textId="77777777" w:rsidR="008710E5" w:rsidRDefault="008710E5"/>
    <w:p w14:paraId="6B1EB2ED" w14:textId="77777777" w:rsidR="008710E5" w:rsidRDefault="008710E5"/>
    <w:p w14:paraId="40EE1C11" w14:textId="77777777" w:rsidR="008710E5" w:rsidRDefault="008710E5"/>
    <w:p w14:paraId="610DA4C6" w14:textId="77777777" w:rsidR="008710E5" w:rsidRDefault="008710E5"/>
    <w:p w14:paraId="6B104D24" w14:textId="77777777" w:rsidR="008710E5" w:rsidRDefault="008710E5"/>
    <w:p w14:paraId="35EB732E" w14:textId="77777777" w:rsidR="008710E5" w:rsidRDefault="008710E5"/>
    <w:p w14:paraId="54355BB1" w14:textId="77777777" w:rsidR="008710E5" w:rsidRDefault="008710E5"/>
    <w:p w14:paraId="36495A0C" w14:textId="77777777" w:rsidR="008710E5" w:rsidRDefault="008710E5"/>
    <w:p w14:paraId="06570DC2" w14:textId="77777777" w:rsidR="008710E5" w:rsidRDefault="008710E5"/>
    <w:p w14:paraId="1FB35B20" w14:textId="77777777" w:rsidR="008710E5" w:rsidRDefault="008710E5"/>
    <w:p w14:paraId="3C754B0C" w14:textId="77777777" w:rsidR="008710E5" w:rsidRDefault="008710E5"/>
    <w:p w14:paraId="230E555B" w14:textId="77777777" w:rsidR="008710E5" w:rsidRDefault="008710E5"/>
    <w:p w14:paraId="6369C994" w14:textId="77777777" w:rsidR="008710E5" w:rsidRDefault="008710E5"/>
    <w:p w14:paraId="482D6A0D" w14:textId="77777777" w:rsidR="008710E5" w:rsidRDefault="008710E5"/>
    <w:p w14:paraId="690B4F1F" w14:textId="77777777" w:rsidR="008710E5" w:rsidRDefault="008710E5"/>
    <w:p w14:paraId="5292E667" w14:textId="77777777" w:rsidR="008710E5" w:rsidRDefault="008710E5"/>
    <w:p w14:paraId="0B99C22B" w14:textId="77777777" w:rsidR="008710E5" w:rsidRDefault="008710E5"/>
    <w:p w14:paraId="2637169A" w14:textId="77777777" w:rsidR="008710E5" w:rsidRDefault="008710E5"/>
    <w:p w14:paraId="5F29FAA0" w14:textId="77777777" w:rsidR="008710E5" w:rsidRDefault="008710E5"/>
    <w:p w14:paraId="10A4496D" w14:textId="77777777" w:rsidR="008710E5" w:rsidRDefault="008710E5"/>
    <w:p w14:paraId="2364BE4A" w14:textId="23D0DA05" w:rsidR="008710E5" w:rsidRPr="008710E5" w:rsidRDefault="008710E5" w:rsidP="008710E5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Test 2</w:t>
      </w:r>
    </w:p>
    <w:p w14:paraId="180E5D3E" w14:textId="2842BD4B" w:rsidR="008710E5" w:rsidRDefault="008710E5" w:rsidP="008710E5">
      <w:pPr>
        <w:pStyle w:val="Heading1"/>
      </w:pPr>
      <w:r>
        <w:t>1. General Information</w:t>
      </w:r>
    </w:p>
    <w:p w14:paraId="7A1BCD11" w14:textId="77777777" w:rsidR="008710E5" w:rsidRDefault="008710E5" w:rsidP="008710E5">
      <w:r>
        <w:t>Project Name: Cairo Go</w:t>
      </w:r>
    </w:p>
    <w:p w14:paraId="1796F233" w14:textId="77777777" w:rsidR="008710E5" w:rsidRDefault="008710E5" w:rsidP="008710E5">
      <w:r>
        <w:t>Test Date: 28/4/2025</w:t>
      </w:r>
    </w:p>
    <w:p w14:paraId="14D64D18" w14:textId="2E42E619" w:rsidR="008710E5" w:rsidRDefault="008710E5" w:rsidP="008710E5">
      <w:r>
        <w:t>Tester Name: Amira</w:t>
      </w:r>
      <w:r w:rsidR="00B75BF2">
        <w:t xml:space="preserve"> Khaled Elsayed </w:t>
      </w:r>
    </w:p>
    <w:p w14:paraId="7C585EE4" w14:textId="32E3298B" w:rsidR="008710E5" w:rsidRDefault="008710E5" w:rsidP="008710E5">
      <w:r>
        <w:t>Age: 30</w:t>
      </w:r>
    </w:p>
    <w:p w14:paraId="653D547A" w14:textId="62562546" w:rsidR="008710E5" w:rsidRDefault="008710E5" w:rsidP="008710E5">
      <w:r>
        <w:t>Gender: Female</w:t>
      </w:r>
    </w:p>
    <w:p w14:paraId="7CDEABB3" w14:textId="77777777" w:rsidR="008710E5" w:rsidRDefault="008710E5" w:rsidP="008710E5">
      <w:r>
        <w:t>Device Used: Mobile</w:t>
      </w:r>
    </w:p>
    <w:p w14:paraId="056DFB00" w14:textId="77777777" w:rsidR="008710E5" w:rsidRDefault="008710E5" w:rsidP="008710E5">
      <w:pPr>
        <w:pStyle w:val="Heading1"/>
      </w:pPr>
      <w:r>
        <w:t>2. Tasks and Scenarios</w:t>
      </w:r>
    </w:p>
    <w:p w14:paraId="6742E3F9" w14:textId="77777777" w:rsidR="008710E5" w:rsidRDefault="008710E5" w:rsidP="008710E5">
      <w:r>
        <w:t>Use the table below to record each task tested: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6"/>
        <w:gridCol w:w="1439"/>
        <w:gridCol w:w="1440"/>
        <w:gridCol w:w="1438"/>
        <w:gridCol w:w="1440"/>
        <w:gridCol w:w="1437"/>
      </w:tblGrid>
      <w:tr w:rsidR="008710E5" w14:paraId="2AFB6751" w14:textId="77777777" w:rsidTr="0021314C">
        <w:tc>
          <w:tcPr>
            <w:tcW w:w="1440" w:type="dxa"/>
          </w:tcPr>
          <w:p w14:paraId="0C30B169" w14:textId="77777777" w:rsidR="008710E5" w:rsidRDefault="008710E5" w:rsidP="0021314C">
            <w:r>
              <w:t>Task</w:t>
            </w:r>
          </w:p>
          <w:p w14:paraId="4312B67A" w14:textId="77777777" w:rsidR="008710E5" w:rsidRDefault="008710E5" w:rsidP="0021314C">
            <w:r>
              <w:t>Make login</w:t>
            </w:r>
          </w:p>
        </w:tc>
        <w:tc>
          <w:tcPr>
            <w:tcW w:w="1440" w:type="dxa"/>
          </w:tcPr>
          <w:p w14:paraId="3FEF3C0A" w14:textId="77777777" w:rsidR="008710E5" w:rsidRDefault="008710E5" w:rsidP="0021314C">
            <w:r>
              <w:t>Task Description</w:t>
            </w:r>
          </w:p>
          <w:p w14:paraId="57DF1DAE" w14:textId="260416B1" w:rsidR="008710E5" w:rsidRDefault="008710E5" w:rsidP="0021314C">
            <w:r>
              <w:t xml:space="preserve">She must </w:t>
            </w:r>
            <w:r w:rsidR="004E1753">
              <w:t>log in</w:t>
            </w:r>
            <w:r>
              <w:t xml:space="preserve"> with </w:t>
            </w:r>
            <w:r w:rsidR="004E1753">
              <w:t xml:space="preserve">her </w:t>
            </w:r>
            <w:r>
              <w:t>Phone Number</w:t>
            </w:r>
          </w:p>
        </w:tc>
        <w:tc>
          <w:tcPr>
            <w:tcW w:w="1440" w:type="dxa"/>
          </w:tcPr>
          <w:p w14:paraId="25827215" w14:textId="77777777" w:rsidR="008710E5" w:rsidRDefault="008710E5" w:rsidP="0021314C">
            <w:r>
              <w:t>Completed?</w:t>
            </w:r>
          </w:p>
          <w:p w14:paraId="185F4940" w14:textId="7A06DF2D" w:rsidR="008710E5" w:rsidRDefault="008710E5" w:rsidP="0021314C">
            <w:r>
              <w:t>Yes She completed it successfully</w:t>
            </w:r>
          </w:p>
        </w:tc>
        <w:tc>
          <w:tcPr>
            <w:tcW w:w="1440" w:type="dxa"/>
          </w:tcPr>
          <w:p w14:paraId="1A89E9E1" w14:textId="77777777" w:rsidR="008710E5" w:rsidRDefault="008710E5" w:rsidP="0021314C">
            <w:r>
              <w:t>Time Taken</w:t>
            </w:r>
          </w:p>
          <w:p w14:paraId="37DE171C" w14:textId="57AF7E25" w:rsidR="008710E5" w:rsidRDefault="008710E5" w:rsidP="0021314C">
            <w:r>
              <w:t>2 minutes</w:t>
            </w:r>
          </w:p>
        </w:tc>
        <w:tc>
          <w:tcPr>
            <w:tcW w:w="1440" w:type="dxa"/>
          </w:tcPr>
          <w:p w14:paraId="5E2953C1" w14:textId="77777777" w:rsidR="008710E5" w:rsidRDefault="008710E5" w:rsidP="0021314C">
            <w:r>
              <w:t>Issues Encountered</w:t>
            </w:r>
          </w:p>
          <w:p w14:paraId="727EF0FF" w14:textId="56684455" w:rsidR="008710E5" w:rsidRDefault="008710E5" w:rsidP="0021314C">
            <w:r>
              <w:t>She hasn’t faced any issues</w:t>
            </w:r>
          </w:p>
        </w:tc>
        <w:tc>
          <w:tcPr>
            <w:tcW w:w="1440" w:type="dxa"/>
          </w:tcPr>
          <w:p w14:paraId="0AF05755" w14:textId="77777777" w:rsidR="008710E5" w:rsidRDefault="008710E5" w:rsidP="0021314C">
            <w:pPr>
              <w:rPr>
                <w:rtl/>
                <w:lang w:bidi="ar-EG"/>
              </w:rPr>
            </w:pPr>
            <w:r>
              <w:t>Notes</w:t>
            </w:r>
          </w:p>
          <w:p w14:paraId="4153128C" w14:textId="77777777" w:rsidR="008710E5" w:rsidRDefault="008710E5" w:rsidP="0021314C">
            <w:r>
              <w:t>No notes</w:t>
            </w:r>
          </w:p>
        </w:tc>
      </w:tr>
    </w:tbl>
    <w:p w14:paraId="09B75BD5" w14:textId="10043B5F" w:rsidR="008710E5" w:rsidRDefault="008710E5" w:rsidP="008710E5">
      <w:pPr>
        <w:pStyle w:val="Heading1"/>
      </w:pPr>
      <w:r>
        <w:t xml:space="preserve">3. General Feedback from </w:t>
      </w:r>
      <w:r w:rsidR="004E1753">
        <w:t xml:space="preserve">the </w:t>
      </w:r>
      <w:r>
        <w:t>User</w:t>
      </w:r>
    </w:p>
    <w:p w14:paraId="5A4A9FD7" w14:textId="04E8A132" w:rsidR="008710E5" w:rsidRDefault="008710E5" w:rsidP="008710E5">
      <w:r>
        <w:t xml:space="preserve">What did the user like? </w:t>
      </w:r>
      <w:r>
        <w:rPr>
          <w:rFonts w:hint="cs"/>
          <w:rtl/>
        </w:rPr>
        <w:t xml:space="preserve">  </w:t>
      </w:r>
      <w:r>
        <w:t xml:space="preserve">User interface and how it is </w:t>
      </w:r>
      <w:r w:rsidR="004E1753">
        <w:t xml:space="preserve">a </w:t>
      </w:r>
      <w:r>
        <w:t>sample</w:t>
      </w:r>
    </w:p>
    <w:p w14:paraId="7BE2F469" w14:textId="77777777" w:rsidR="008710E5" w:rsidRDefault="008710E5" w:rsidP="008710E5">
      <w:r>
        <w:t>What caused confusion or difficulty?  Nothing</w:t>
      </w:r>
    </w:p>
    <w:p w14:paraId="4CC76345" w14:textId="77777777" w:rsidR="008710E5" w:rsidRDefault="008710E5" w:rsidP="008710E5">
      <w:r>
        <w:t>Were the buttons clear?  Yes</w:t>
      </w:r>
    </w:p>
    <w:p w14:paraId="1838231D" w14:textId="77777777" w:rsidR="008710E5" w:rsidRDefault="008710E5" w:rsidP="008710E5">
      <w:r>
        <w:t>Were the colors and fonts comfortable? Yes</w:t>
      </w:r>
    </w:p>
    <w:p w14:paraId="3CA7C93B" w14:textId="77777777" w:rsidR="008710E5" w:rsidRDefault="008710E5" w:rsidP="008710E5">
      <w:r>
        <w:t>Was there any difficulty navigating between screens? No</w:t>
      </w:r>
    </w:p>
    <w:p w14:paraId="0BDFB108" w14:textId="77777777" w:rsidR="008710E5" w:rsidRDefault="008710E5" w:rsidP="008710E5">
      <w:pPr>
        <w:pStyle w:val="Heading1"/>
      </w:pPr>
      <w:r>
        <w:t>4. Ratings (1 to 5)</w:t>
      </w:r>
    </w:p>
    <w:p w14:paraId="1F973628" w14:textId="77777777" w:rsidR="008710E5" w:rsidRDefault="008710E5" w:rsidP="008710E5">
      <w:r>
        <w:t xml:space="preserve">Usability: </w:t>
      </w:r>
    </w:p>
    <w:p w14:paraId="0705637E" w14:textId="77777777" w:rsidR="008710E5" w:rsidRDefault="008710E5" w:rsidP="008710E5">
      <w:r>
        <w:t>Visual Clarity: 5</w:t>
      </w:r>
    </w:p>
    <w:p w14:paraId="74C68CC5" w14:textId="77777777" w:rsidR="008710E5" w:rsidRDefault="008710E5" w:rsidP="008710E5">
      <w:r>
        <w:lastRenderedPageBreak/>
        <w:t>Responsiveness: 5</w:t>
      </w:r>
    </w:p>
    <w:p w14:paraId="00136405" w14:textId="77777777" w:rsidR="008710E5" w:rsidRDefault="008710E5" w:rsidP="008710E5">
      <w:r>
        <w:t>Overall Experience: 5</w:t>
      </w:r>
    </w:p>
    <w:p w14:paraId="02F0D070" w14:textId="77777777" w:rsidR="008710E5" w:rsidRDefault="008710E5" w:rsidP="008710E5">
      <w:pPr>
        <w:pStyle w:val="Heading1"/>
      </w:pPr>
      <w:r>
        <w:t>5. User Suggestions</w:t>
      </w:r>
    </w:p>
    <w:p w14:paraId="6B790A24" w14:textId="77777777" w:rsidR="008710E5" w:rsidRDefault="008710E5" w:rsidP="008710E5">
      <w:r>
        <w:t xml:space="preserve">- </w:t>
      </w:r>
    </w:p>
    <w:p w14:paraId="1D86EA14" w14:textId="77777777" w:rsidR="008710E5" w:rsidRDefault="008710E5" w:rsidP="008710E5">
      <w:r>
        <w:t xml:space="preserve">- </w:t>
      </w:r>
    </w:p>
    <w:p w14:paraId="5BCED15D" w14:textId="77777777" w:rsidR="008710E5" w:rsidRDefault="008710E5" w:rsidP="008710E5">
      <w:r>
        <w:t xml:space="preserve">- </w:t>
      </w:r>
    </w:p>
    <w:p w14:paraId="1816E89C" w14:textId="77777777" w:rsidR="00537755" w:rsidRDefault="00537755" w:rsidP="008710E5"/>
    <w:p w14:paraId="3D7E0E92" w14:textId="77777777" w:rsidR="00537755" w:rsidRDefault="00537755" w:rsidP="008710E5"/>
    <w:p w14:paraId="6A12E9C2" w14:textId="77777777" w:rsidR="00537755" w:rsidRDefault="00537755" w:rsidP="008710E5"/>
    <w:p w14:paraId="4DEB0087" w14:textId="77777777" w:rsidR="00537755" w:rsidRDefault="00537755" w:rsidP="008710E5"/>
    <w:p w14:paraId="0EB610DC" w14:textId="77777777" w:rsidR="00537755" w:rsidRDefault="00537755" w:rsidP="008710E5"/>
    <w:p w14:paraId="28C0CAC3" w14:textId="77777777" w:rsidR="00537755" w:rsidRDefault="00537755" w:rsidP="008710E5"/>
    <w:p w14:paraId="41C192B6" w14:textId="77777777" w:rsidR="00537755" w:rsidRDefault="00537755" w:rsidP="008710E5"/>
    <w:p w14:paraId="6604A396" w14:textId="77777777" w:rsidR="00537755" w:rsidRDefault="00537755" w:rsidP="008710E5"/>
    <w:p w14:paraId="5BE2E533" w14:textId="77777777" w:rsidR="00537755" w:rsidRDefault="00537755" w:rsidP="008710E5"/>
    <w:p w14:paraId="022F1B87" w14:textId="77777777" w:rsidR="00537755" w:rsidRDefault="00537755" w:rsidP="008710E5"/>
    <w:p w14:paraId="7C4AE981" w14:textId="77777777" w:rsidR="00537755" w:rsidRDefault="00537755" w:rsidP="008710E5"/>
    <w:p w14:paraId="7E5C0EAE" w14:textId="77777777" w:rsidR="00537755" w:rsidRDefault="00537755" w:rsidP="008710E5"/>
    <w:p w14:paraId="63DD37E8" w14:textId="77777777" w:rsidR="00537755" w:rsidRDefault="00537755" w:rsidP="008710E5"/>
    <w:p w14:paraId="511720AE" w14:textId="77777777" w:rsidR="00537755" w:rsidRDefault="00537755" w:rsidP="008710E5"/>
    <w:p w14:paraId="60DAB2D8" w14:textId="77777777" w:rsidR="00537755" w:rsidRDefault="00537755" w:rsidP="008710E5"/>
    <w:p w14:paraId="03B01770" w14:textId="77777777" w:rsidR="00537755" w:rsidRDefault="00537755" w:rsidP="008710E5"/>
    <w:p w14:paraId="664B6276" w14:textId="77777777" w:rsidR="00537755" w:rsidRDefault="00537755" w:rsidP="008710E5"/>
    <w:p w14:paraId="14DF4115" w14:textId="77777777" w:rsidR="00537755" w:rsidRDefault="00537755" w:rsidP="008710E5"/>
    <w:p w14:paraId="019A211A" w14:textId="77777777" w:rsidR="00537755" w:rsidRDefault="00537755" w:rsidP="008710E5"/>
    <w:p w14:paraId="79BC1618" w14:textId="77777777" w:rsidR="00537755" w:rsidRDefault="00537755" w:rsidP="008710E5"/>
    <w:p w14:paraId="55CC89D8" w14:textId="34173AD5" w:rsidR="00537755" w:rsidRPr="008710E5" w:rsidRDefault="00537755" w:rsidP="00537755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Test 3</w:t>
      </w:r>
    </w:p>
    <w:p w14:paraId="22D10840" w14:textId="77777777" w:rsidR="00537755" w:rsidRDefault="00537755" w:rsidP="00537755">
      <w:pPr>
        <w:pStyle w:val="Heading1"/>
      </w:pPr>
      <w:r>
        <w:t>1. General Information</w:t>
      </w:r>
    </w:p>
    <w:p w14:paraId="48363E7D" w14:textId="77777777" w:rsidR="00537755" w:rsidRDefault="00537755" w:rsidP="00537755">
      <w:r>
        <w:t>Project Name: Cairo Go</w:t>
      </w:r>
    </w:p>
    <w:p w14:paraId="640826F0" w14:textId="77777777" w:rsidR="00537755" w:rsidRDefault="00537755" w:rsidP="00537755">
      <w:r>
        <w:t>Test Date: 28/4/2025</w:t>
      </w:r>
    </w:p>
    <w:p w14:paraId="27CAA3C0" w14:textId="399ECB75" w:rsidR="00537755" w:rsidRDefault="00537755" w:rsidP="00537755">
      <w:r>
        <w:t>Tester Name: Abdelrahman</w:t>
      </w:r>
      <w:r w:rsidR="00B75BF2">
        <w:t xml:space="preserve"> amir </w:t>
      </w:r>
    </w:p>
    <w:p w14:paraId="23F8B912" w14:textId="058C9EE0" w:rsidR="00537755" w:rsidRDefault="00537755" w:rsidP="00537755">
      <w:r>
        <w:t>Age:21</w:t>
      </w:r>
    </w:p>
    <w:p w14:paraId="17E0A37C" w14:textId="3D2C7804" w:rsidR="00537755" w:rsidRDefault="00537755" w:rsidP="00537755">
      <w:r>
        <w:t>Gender: Male</w:t>
      </w:r>
    </w:p>
    <w:p w14:paraId="1FEC8B83" w14:textId="77777777" w:rsidR="00537755" w:rsidRDefault="00537755" w:rsidP="00537755">
      <w:r>
        <w:t>Device Used: Mobile</w:t>
      </w:r>
    </w:p>
    <w:p w14:paraId="50B0F4A9" w14:textId="77777777" w:rsidR="00537755" w:rsidRDefault="00537755" w:rsidP="00537755">
      <w:pPr>
        <w:pStyle w:val="Heading1"/>
      </w:pPr>
      <w:r>
        <w:t>2. Tasks and Scenarios</w:t>
      </w:r>
    </w:p>
    <w:p w14:paraId="2FA6C998" w14:textId="77777777" w:rsidR="00537755" w:rsidRDefault="00537755" w:rsidP="00537755">
      <w:r>
        <w:t>Use the table below to record each task tested: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7"/>
        <w:gridCol w:w="1440"/>
        <w:gridCol w:w="1437"/>
      </w:tblGrid>
      <w:tr w:rsidR="00537755" w14:paraId="54C80F07" w14:textId="77777777" w:rsidTr="0021314C">
        <w:tc>
          <w:tcPr>
            <w:tcW w:w="1440" w:type="dxa"/>
          </w:tcPr>
          <w:p w14:paraId="2C9089A9" w14:textId="77777777" w:rsidR="00537755" w:rsidRDefault="00537755" w:rsidP="0021314C">
            <w:r>
              <w:t>Task</w:t>
            </w:r>
          </w:p>
          <w:p w14:paraId="3FFDF023" w14:textId="38ECA613" w:rsidR="00537755" w:rsidRDefault="00537755" w:rsidP="0021314C">
            <w:r>
              <w:t>Test Buttons on the home screen</w:t>
            </w:r>
          </w:p>
        </w:tc>
        <w:tc>
          <w:tcPr>
            <w:tcW w:w="1440" w:type="dxa"/>
          </w:tcPr>
          <w:p w14:paraId="0BF23D18" w14:textId="77777777" w:rsidR="00537755" w:rsidRDefault="00537755" w:rsidP="0021314C">
            <w:r>
              <w:t>Task Description</w:t>
            </w:r>
          </w:p>
          <w:p w14:paraId="671E750B" w14:textId="32442931" w:rsidR="00537755" w:rsidRDefault="00537755" w:rsidP="0021314C">
            <w:r>
              <w:t>He must click on all the buttons and tell us what happened</w:t>
            </w:r>
          </w:p>
        </w:tc>
        <w:tc>
          <w:tcPr>
            <w:tcW w:w="1440" w:type="dxa"/>
          </w:tcPr>
          <w:p w14:paraId="167D1119" w14:textId="77777777" w:rsidR="00537755" w:rsidRDefault="00537755" w:rsidP="0021314C">
            <w:r>
              <w:t>Completed?</w:t>
            </w:r>
          </w:p>
          <w:p w14:paraId="5705A759" w14:textId="3D09EB02" w:rsidR="00537755" w:rsidRDefault="00537755" w:rsidP="0021314C">
            <w:r>
              <w:t>No, because there was a problem</w:t>
            </w:r>
          </w:p>
        </w:tc>
        <w:tc>
          <w:tcPr>
            <w:tcW w:w="1440" w:type="dxa"/>
          </w:tcPr>
          <w:p w14:paraId="0EF1F52D" w14:textId="77777777" w:rsidR="00537755" w:rsidRDefault="00537755" w:rsidP="0021314C">
            <w:r>
              <w:t>Time Taken</w:t>
            </w:r>
          </w:p>
          <w:p w14:paraId="73576BC7" w14:textId="66BE75A1" w:rsidR="00537755" w:rsidRDefault="00537755" w:rsidP="0021314C">
            <w:r>
              <w:t xml:space="preserve">1 </w:t>
            </w:r>
            <w:r w:rsidR="004E1753">
              <w:t>minute</w:t>
            </w:r>
          </w:p>
        </w:tc>
        <w:tc>
          <w:tcPr>
            <w:tcW w:w="1440" w:type="dxa"/>
          </w:tcPr>
          <w:p w14:paraId="7BCEA67A" w14:textId="77777777" w:rsidR="00537755" w:rsidRDefault="00537755" w:rsidP="0021314C">
            <w:r>
              <w:t>Issues Encountered</w:t>
            </w:r>
          </w:p>
          <w:p w14:paraId="41D599D2" w14:textId="2B8EE31B" w:rsidR="00537755" w:rsidRDefault="00537755" w:rsidP="0021314C">
            <w:r>
              <w:t>He faced an issue</w:t>
            </w:r>
            <w:r w:rsidR="004E1753">
              <w:t xml:space="preserve"> the home button doesn’t make any active</w:t>
            </w:r>
          </w:p>
        </w:tc>
        <w:tc>
          <w:tcPr>
            <w:tcW w:w="1440" w:type="dxa"/>
          </w:tcPr>
          <w:p w14:paraId="3A7ADEBD" w14:textId="77777777" w:rsidR="00537755" w:rsidRDefault="00537755" w:rsidP="0021314C">
            <w:pPr>
              <w:rPr>
                <w:rtl/>
                <w:lang w:bidi="ar-EG"/>
              </w:rPr>
            </w:pPr>
            <w:r>
              <w:t>Notes</w:t>
            </w:r>
          </w:p>
          <w:p w14:paraId="16BFBD26" w14:textId="5FD3834D" w:rsidR="00537755" w:rsidRDefault="006408E0" w:rsidP="0021314C">
            <w:r>
              <w:t>The home</w:t>
            </w:r>
            <w:r w:rsidR="004E1753">
              <w:t xml:space="preserve"> button </w:t>
            </w:r>
            <w:r>
              <w:t>doesn’t</w:t>
            </w:r>
            <w:r w:rsidR="004E1753">
              <w:t xml:space="preserve"> make any active</w:t>
            </w:r>
          </w:p>
        </w:tc>
      </w:tr>
    </w:tbl>
    <w:p w14:paraId="19F5708A" w14:textId="16049A95" w:rsidR="00537755" w:rsidRDefault="00537755" w:rsidP="00537755">
      <w:pPr>
        <w:pStyle w:val="Heading1"/>
      </w:pPr>
      <w:r>
        <w:t xml:space="preserve">3. General Feedback from </w:t>
      </w:r>
      <w:r w:rsidR="004E1753">
        <w:t xml:space="preserve">the </w:t>
      </w:r>
      <w:r>
        <w:t>User</w:t>
      </w:r>
    </w:p>
    <w:p w14:paraId="77EB0E4F" w14:textId="14933BFE" w:rsidR="00537755" w:rsidRDefault="00537755" w:rsidP="00537755">
      <w:r>
        <w:t xml:space="preserve">What did the user like? </w:t>
      </w:r>
      <w:r>
        <w:rPr>
          <w:rFonts w:hint="cs"/>
          <w:rtl/>
        </w:rPr>
        <w:t xml:space="preserve">  </w:t>
      </w:r>
      <w:r>
        <w:t>User interface and how it is s</w:t>
      </w:r>
      <w:r w:rsidR="004E1753">
        <w:t>imple to use</w:t>
      </w:r>
    </w:p>
    <w:p w14:paraId="0F90E50A" w14:textId="5D48B5FF" w:rsidR="00537755" w:rsidRDefault="00537755" w:rsidP="00537755">
      <w:r>
        <w:t xml:space="preserve">What caused confusion or difficulty?  </w:t>
      </w:r>
      <w:r w:rsidR="004E1753">
        <w:t>Yes the home button don’t active</w:t>
      </w:r>
    </w:p>
    <w:p w14:paraId="44AF5952" w14:textId="320C4924" w:rsidR="00537755" w:rsidRDefault="00537755" w:rsidP="00537755">
      <w:r>
        <w:t xml:space="preserve">Were the buttons clear?  </w:t>
      </w:r>
      <w:r w:rsidR="004E1753">
        <w:t>No</w:t>
      </w:r>
    </w:p>
    <w:p w14:paraId="16026A78" w14:textId="77777777" w:rsidR="00537755" w:rsidRDefault="00537755" w:rsidP="00537755">
      <w:r>
        <w:t>Were the colors and fonts comfortable? Yes</w:t>
      </w:r>
    </w:p>
    <w:p w14:paraId="75BB429A" w14:textId="38A2036E" w:rsidR="00537755" w:rsidRDefault="00537755" w:rsidP="00537755">
      <w:r>
        <w:t xml:space="preserve">Was there any difficulty navigating between screens? </w:t>
      </w:r>
      <w:r w:rsidR="004E1753">
        <w:t>Yes</w:t>
      </w:r>
    </w:p>
    <w:p w14:paraId="2BF6F2F3" w14:textId="77777777" w:rsidR="00537755" w:rsidRDefault="00537755" w:rsidP="00537755">
      <w:pPr>
        <w:pStyle w:val="Heading1"/>
      </w:pPr>
      <w:r>
        <w:t>4. Ratings (1 to 5)</w:t>
      </w:r>
    </w:p>
    <w:p w14:paraId="3BD3286C" w14:textId="32062EA5" w:rsidR="00537755" w:rsidRDefault="00537755" w:rsidP="00537755">
      <w:r>
        <w:t xml:space="preserve">Usability: </w:t>
      </w:r>
      <w:r w:rsidR="004E1753">
        <w:t>3</w:t>
      </w:r>
    </w:p>
    <w:p w14:paraId="2EC29067" w14:textId="77777777" w:rsidR="00537755" w:rsidRDefault="00537755" w:rsidP="00537755">
      <w:r>
        <w:lastRenderedPageBreak/>
        <w:t>Visual Clarity: 5</w:t>
      </w:r>
    </w:p>
    <w:p w14:paraId="792A78BC" w14:textId="1DD75D6D" w:rsidR="00537755" w:rsidRDefault="00537755" w:rsidP="00537755">
      <w:r>
        <w:t xml:space="preserve">Responsiveness: </w:t>
      </w:r>
      <w:r w:rsidR="004E1753">
        <w:t>3</w:t>
      </w:r>
    </w:p>
    <w:p w14:paraId="6D66C2C6" w14:textId="16901F1C" w:rsidR="00537755" w:rsidRDefault="00537755" w:rsidP="00537755">
      <w:r>
        <w:t xml:space="preserve">Overall Experience: </w:t>
      </w:r>
      <w:r w:rsidR="004E1753">
        <w:t>4</w:t>
      </w:r>
    </w:p>
    <w:p w14:paraId="1A4B1726" w14:textId="77777777" w:rsidR="00537755" w:rsidRDefault="00537755" w:rsidP="00537755">
      <w:pPr>
        <w:pStyle w:val="Heading1"/>
      </w:pPr>
      <w:r>
        <w:t>5. User Suggestions</w:t>
      </w:r>
    </w:p>
    <w:p w14:paraId="6C5ABD4E" w14:textId="7603D110" w:rsidR="00537755" w:rsidRDefault="00537755" w:rsidP="004E1753">
      <w:r>
        <w:t xml:space="preserve">- </w:t>
      </w:r>
      <w:r w:rsidR="004E1753">
        <w:t>take a look at the buttons</w:t>
      </w:r>
    </w:p>
    <w:p w14:paraId="701D4B99" w14:textId="77777777" w:rsidR="00537755" w:rsidRDefault="00537755" w:rsidP="00537755">
      <w:r>
        <w:t xml:space="preserve">- </w:t>
      </w:r>
    </w:p>
    <w:p w14:paraId="083184CF" w14:textId="77777777" w:rsidR="004E1753" w:rsidRDefault="004E1753" w:rsidP="00537755"/>
    <w:p w14:paraId="7267E69A" w14:textId="77777777" w:rsidR="004E1753" w:rsidRDefault="004E1753" w:rsidP="00537755"/>
    <w:p w14:paraId="71570247" w14:textId="77777777" w:rsidR="004E1753" w:rsidRDefault="004E1753" w:rsidP="00537755"/>
    <w:p w14:paraId="2AEB86CC" w14:textId="77777777" w:rsidR="004E1753" w:rsidRDefault="004E1753" w:rsidP="00537755"/>
    <w:p w14:paraId="7B236BE7" w14:textId="77777777" w:rsidR="004E1753" w:rsidRDefault="004E1753" w:rsidP="00537755"/>
    <w:p w14:paraId="3577CD41" w14:textId="77777777" w:rsidR="004E1753" w:rsidRDefault="004E1753" w:rsidP="00537755"/>
    <w:p w14:paraId="2D73A052" w14:textId="77777777" w:rsidR="004E1753" w:rsidRDefault="004E1753" w:rsidP="00537755"/>
    <w:p w14:paraId="1BE2A358" w14:textId="77777777" w:rsidR="004E1753" w:rsidRDefault="004E1753" w:rsidP="00537755"/>
    <w:p w14:paraId="20636EDF" w14:textId="77777777" w:rsidR="004E1753" w:rsidRDefault="004E1753" w:rsidP="00537755"/>
    <w:p w14:paraId="3E7E8FD8" w14:textId="77777777" w:rsidR="004E1753" w:rsidRDefault="004E1753" w:rsidP="00537755"/>
    <w:p w14:paraId="64F7CE27" w14:textId="77777777" w:rsidR="004E1753" w:rsidRDefault="004E1753" w:rsidP="00537755"/>
    <w:p w14:paraId="2326E3AF" w14:textId="77777777" w:rsidR="004E1753" w:rsidRDefault="004E1753" w:rsidP="00537755"/>
    <w:p w14:paraId="6FB607E5" w14:textId="77777777" w:rsidR="004E1753" w:rsidRDefault="004E1753" w:rsidP="00537755"/>
    <w:p w14:paraId="51B6D3E4" w14:textId="77777777" w:rsidR="004E1753" w:rsidRDefault="004E1753" w:rsidP="00537755"/>
    <w:p w14:paraId="065922F5" w14:textId="77777777" w:rsidR="004E1753" w:rsidRDefault="004E1753" w:rsidP="00537755"/>
    <w:p w14:paraId="7CBE9381" w14:textId="77777777" w:rsidR="004E1753" w:rsidRDefault="004E1753" w:rsidP="00537755"/>
    <w:p w14:paraId="11DFBD95" w14:textId="77777777" w:rsidR="004E1753" w:rsidRDefault="004E1753" w:rsidP="00537755"/>
    <w:p w14:paraId="66F8FB00" w14:textId="77777777" w:rsidR="004E1753" w:rsidRDefault="004E1753" w:rsidP="00537755"/>
    <w:p w14:paraId="4A46AA55" w14:textId="77777777" w:rsidR="004E1753" w:rsidRDefault="004E1753" w:rsidP="00537755"/>
    <w:p w14:paraId="1402CD84" w14:textId="77777777" w:rsidR="004E1753" w:rsidRDefault="004E1753" w:rsidP="00537755"/>
    <w:p w14:paraId="34015BB9" w14:textId="08F3670E" w:rsidR="004E1753" w:rsidRPr="008710E5" w:rsidRDefault="004E1753" w:rsidP="004E1753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Test 4</w:t>
      </w:r>
    </w:p>
    <w:p w14:paraId="3328887F" w14:textId="77777777" w:rsidR="004E1753" w:rsidRDefault="004E1753" w:rsidP="004E1753">
      <w:pPr>
        <w:pStyle w:val="Heading1"/>
      </w:pPr>
      <w:r>
        <w:t>1. General Information</w:t>
      </w:r>
    </w:p>
    <w:p w14:paraId="35094422" w14:textId="77777777" w:rsidR="004E1753" w:rsidRDefault="004E1753" w:rsidP="004E1753">
      <w:r>
        <w:t>Project Name: Cairo Go</w:t>
      </w:r>
    </w:p>
    <w:p w14:paraId="3F879794" w14:textId="77777777" w:rsidR="004E1753" w:rsidRDefault="004E1753" w:rsidP="004E1753">
      <w:r>
        <w:t>Test Date: 28/4/2025</w:t>
      </w:r>
    </w:p>
    <w:p w14:paraId="4FCEF0B1" w14:textId="7CB0F613" w:rsidR="004E1753" w:rsidRDefault="004E1753" w:rsidP="004E1753">
      <w:r>
        <w:t>Tester Name: Hassan</w:t>
      </w:r>
      <w:r w:rsidR="00B75BF2">
        <w:t xml:space="preserve"> Hossam </w:t>
      </w:r>
    </w:p>
    <w:p w14:paraId="50F48DAB" w14:textId="7EC11C4D" w:rsidR="004E1753" w:rsidRDefault="004E1753" w:rsidP="004E1753">
      <w:r>
        <w:t>Age:35</w:t>
      </w:r>
    </w:p>
    <w:p w14:paraId="50EBAB04" w14:textId="77777777" w:rsidR="004E1753" w:rsidRDefault="004E1753" w:rsidP="004E1753">
      <w:r>
        <w:t>Gender: Male</w:t>
      </w:r>
    </w:p>
    <w:p w14:paraId="7C0CA6BF" w14:textId="77777777" w:rsidR="004E1753" w:rsidRDefault="004E1753" w:rsidP="004E1753">
      <w:r>
        <w:t>Device Used: Mobile</w:t>
      </w:r>
    </w:p>
    <w:p w14:paraId="0C65D59E" w14:textId="77777777" w:rsidR="004E1753" w:rsidRDefault="004E1753" w:rsidP="004E1753">
      <w:pPr>
        <w:pStyle w:val="Heading1"/>
      </w:pPr>
      <w:r>
        <w:t>2. Tasks and Scenarios</w:t>
      </w:r>
    </w:p>
    <w:p w14:paraId="39C0B4FD" w14:textId="77777777" w:rsidR="004E1753" w:rsidRDefault="004E1753" w:rsidP="004E1753">
      <w:r>
        <w:t>Use the table below to record each task tested: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7"/>
        <w:gridCol w:w="1440"/>
        <w:gridCol w:w="1437"/>
      </w:tblGrid>
      <w:tr w:rsidR="004E1753" w14:paraId="0F274FD8" w14:textId="77777777" w:rsidTr="0021314C">
        <w:tc>
          <w:tcPr>
            <w:tcW w:w="1440" w:type="dxa"/>
          </w:tcPr>
          <w:p w14:paraId="30EC164B" w14:textId="77777777" w:rsidR="004E1753" w:rsidRDefault="004E1753" w:rsidP="0021314C">
            <w:r>
              <w:t>Task</w:t>
            </w:r>
          </w:p>
          <w:p w14:paraId="6C20008D" w14:textId="466245AC" w:rsidR="004E1753" w:rsidRDefault="004E1753" w:rsidP="0021314C">
            <w:r>
              <w:t>Try to</w:t>
            </w:r>
            <w:r w:rsidR="006408E0">
              <w:t xml:space="preserve"> make a trip</w:t>
            </w:r>
          </w:p>
        </w:tc>
        <w:tc>
          <w:tcPr>
            <w:tcW w:w="1440" w:type="dxa"/>
          </w:tcPr>
          <w:p w14:paraId="22C2221A" w14:textId="77777777" w:rsidR="004E1753" w:rsidRDefault="004E1753" w:rsidP="0021314C">
            <w:r>
              <w:t>Task Description</w:t>
            </w:r>
          </w:p>
          <w:p w14:paraId="0CA3031C" w14:textId="43C44D40" w:rsidR="004E1753" w:rsidRDefault="006408E0" w:rsidP="0021314C">
            <w:r>
              <w:t>Try to search for a destination and continue until the tracking page</w:t>
            </w:r>
          </w:p>
        </w:tc>
        <w:tc>
          <w:tcPr>
            <w:tcW w:w="1440" w:type="dxa"/>
          </w:tcPr>
          <w:p w14:paraId="64BAFD78" w14:textId="77777777" w:rsidR="004E1753" w:rsidRDefault="004E1753" w:rsidP="0021314C">
            <w:r>
              <w:t>Completed?</w:t>
            </w:r>
          </w:p>
          <w:p w14:paraId="749ADC8D" w14:textId="77777777" w:rsidR="004E1753" w:rsidRDefault="004E1753" w:rsidP="0021314C">
            <w:r>
              <w:t>No, because there was a problem</w:t>
            </w:r>
          </w:p>
        </w:tc>
        <w:tc>
          <w:tcPr>
            <w:tcW w:w="1440" w:type="dxa"/>
          </w:tcPr>
          <w:p w14:paraId="740C0601" w14:textId="77777777" w:rsidR="004E1753" w:rsidRDefault="004E1753" w:rsidP="0021314C">
            <w:r>
              <w:t>Time Taken</w:t>
            </w:r>
          </w:p>
          <w:p w14:paraId="0C4F4D14" w14:textId="3271F756" w:rsidR="004E1753" w:rsidRDefault="004E1753" w:rsidP="0021314C">
            <w:r>
              <w:t xml:space="preserve"> </w:t>
            </w:r>
            <w:r w:rsidR="006408E0">
              <w:t>30 second</w:t>
            </w:r>
          </w:p>
        </w:tc>
        <w:tc>
          <w:tcPr>
            <w:tcW w:w="1440" w:type="dxa"/>
          </w:tcPr>
          <w:p w14:paraId="594C9D5B" w14:textId="77777777" w:rsidR="004E1753" w:rsidRDefault="004E1753" w:rsidP="0021314C">
            <w:r>
              <w:t>Issues Encountered</w:t>
            </w:r>
          </w:p>
          <w:p w14:paraId="6B3D8286" w14:textId="4A22DB26" w:rsidR="004E1753" w:rsidRDefault="004E1753" w:rsidP="0021314C">
            <w:r>
              <w:t>He faced an issue</w:t>
            </w:r>
            <w:r w:rsidR="006408E0">
              <w:t xml:space="preserve"> that he didn’t know what to click after writing the destination on the home screen.</w:t>
            </w:r>
          </w:p>
        </w:tc>
        <w:tc>
          <w:tcPr>
            <w:tcW w:w="1440" w:type="dxa"/>
          </w:tcPr>
          <w:p w14:paraId="31C5400C" w14:textId="77777777" w:rsidR="004E1753" w:rsidRDefault="004E1753" w:rsidP="0021314C">
            <w:pPr>
              <w:rPr>
                <w:rtl/>
                <w:lang w:bidi="ar-EG"/>
              </w:rPr>
            </w:pPr>
            <w:r>
              <w:t>Notes</w:t>
            </w:r>
          </w:p>
          <w:p w14:paraId="7736DF74" w14:textId="33E0489C" w:rsidR="004E1753" w:rsidRDefault="006408E0" w:rsidP="0021314C">
            <w:r>
              <w:t>Make it more simple</w:t>
            </w:r>
          </w:p>
        </w:tc>
      </w:tr>
    </w:tbl>
    <w:p w14:paraId="722EB7C1" w14:textId="14337E67" w:rsidR="004E1753" w:rsidRDefault="004E1753" w:rsidP="004E1753">
      <w:pPr>
        <w:pStyle w:val="Heading1"/>
      </w:pPr>
      <w:r>
        <w:t>3. General Feedback from the User</w:t>
      </w:r>
    </w:p>
    <w:p w14:paraId="054C605A" w14:textId="50801E7A" w:rsidR="004E1753" w:rsidRDefault="004E1753" w:rsidP="004E1753">
      <w:r>
        <w:t xml:space="preserve">What did the user like? </w:t>
      </w:r>
      <w:r>
        <w:rPr>
          <w:rFonts w:hint="cs"/>
          <w:rtl/>
        </w:rPr>
        <w:t xml:space="preserve">  </w:t>
      </w:r>
      <w:r>
        <w:t xml:space="preserve">User interface </w:t>
      </w:r>
    </w:p>
    <w:p w14:paraId="5E190C46" w14:textId="636809DE" w:rsidR="004E1753" w:rsidRDefault="004E1753" w:rsidP="004E1753">
      <w:r>
        <w:t xml:space="preserve">What caused confusion or difficulty?  </w:t>
      </w:r>
      <w:r w:rsidR="006408E0">
        <w:t>Don’t know what button to click after writing the destination.</w:t>
      </w:r>
    </w:p>
    <w:p w14:paraId="01F8C063" w14:textId="77777777" w:rsidR="004E1753" w:rsidRDefault="004E1753" w:rsidP="004E1753">
      <w:r>
        <w:t>Were the buttons clear?  No</w:t>
      </w:r>
    </w:p>
    <w:p w14:paraId="3EF9391B" w14:textId="77777777" w:rsidR="004E1753" w:rsidRDefault="004E1753" w:rsidP="004E1753">
      <w:r>
        <w:t>Were the colors and fonts comfortable? Yes</w:t>
      </w:r>
    </w:p>
    <w:p w14:paraId="7A10A1EA" w14:textId="77777777" w:rsidR="004E1753" w:rsidRDefault="004E1753" w:rsidP="004E1753">
      <w:r>
        <w:t>Was there any difficulty navigating between screens? Yes</w:t>
      </w:r>
    </w:p>
    <w:p w14:paraId="6B208E6F" w14:textId="77777777" w:rsidR="004E1753" w:rsidRDefault="004E1753" w:rsidP="004E1753">
      <w:pPr>
        <w:pStyle w:val="Heading1"/>
      </w:pPr>
      <w:r>
        <w:lastRenderedPageBreak/>
        <w:t>4. Ratings (1 to 5)</w:t>
      </w:r>
    </w:p>
    <w:p w14:paraId="5B051F0D" w14:textId="77777777" w:rsidR="004E1753" w:rsidRDefault="004E1753" w:rsidP="004E1753">
      <w:r>
        <w:t>Usability: 3</w:t>
      </w:r>
    </w:p>
    <w:p w14:paraId="6E8510C2" w14:textId="77777777" w:rsidR="004E1753" w:rsidRDefault="004E1753" w:rsidP="004E1753">
      <w:r>
        <w:t>Visual Clarity: 5</w:t>
      </w:r>
    </w:p>
    <w:p w14:paraId="01E0D6EB" w14:textId="0CABDAE0" w:rsidR="004E1753" w:rsidRDefault="004E1753" w:rsidP="004E1753">
      <w:r>
        <w:t xml:space="preserve">Responsiveness: </w:t>
      </w:r>
      <w:r w:rsidR="006408E0">
        <w:t>2</w:t>
      </w:r>
    </w:p>
    <w:p w14:paraId="29A1B357" w14:textId="5392483E" w:rsidR="004E1753" w:rsidRDefault="004E1753" w:rsidP="004E1753">
      <w:r>
        <w:t xml:space="preserve">Overall Experience: </w:t>
      </w:r>
      <w:r w:rsidR="006408E0">
        <w:t>3</w:t>
      </w:r>
    </w:p>
    <w:p w14:paraId="3B69CC67" w14:textId="77777777" w:rsidR="004E1753" w:rsidRDefault="004E1753" w:rsidP="004E1753">
      <w:pPr>
        <w:pStyle w:val="Heading1"/>
        <w:rPr>
          <w:rtl/>
          <w:lang w:bidi="ar-EG"/>
        </w:rPr>
      </w:pPr>
      <w:r>
        <w:t>5. User Suggestions</w:t>
      </w:r>
    </w:p>
    <w:p w14:paraId="64D353F2" w14:textId="58AD5013" w:rsidR="004E1753" w:rsidRDefault="004E1753" w:rsidP="004E1753">
      <w:r>
        <w:t xml:space="preserve">- </w:t>
      </w:r>
      <w:r w:rsidR="006408E0">
        <w:t>make it simple to move between pages</w:t>
      </w:r>
    </w:p>
    <w:p w14:paraId="1A486486" w14:textId="77777777" w:rsidR="004E1753" w:rsidRDefault="004E1753" w:rsidP="004E1753">
      <w:pPr>
        <w:rPr>
          <w:rtl/>
        </w:rPr>
      </w:pPr>
      <w:r>
        <w:t xml:space="preserve">- </w:t>
      </w:r>
    </w:p>
    <w:p w14:paraId="3A255F5C" w14:textId="77777777" w:rsidR="00610A81" w:rsidRDefault="00610A81" w:rsidP="004E1753">
      <w:pPr>
        <w:rPr>
          <w:rtl/>
        </w:rPr>
      </w:pPr>
    </w:p>
    <w:p w14:paraId="04574DB6" w14:textId="77777777" w:rsidR="00610A81" w:rsidRDefault="00610A81" w:rsidP="004E1753">
      <w:pPr>
        <w:rPr>
          <w:rtl/>
        </w:rPr>
      </w:pPr>
    </w:p>
    <w:p w14:paraId="34ECDAF2" w14:textId="77777777" w:rsidR="00610A81" w:rsidRDefault="00610A81" w:rsidP="004E1753">
      <w:pPr>
        <w:rPr>
          <w:rtl/>
        </w:rPr>
      </w:pPr>
    </w:p>
    <w:p w14:paraId="570A72DA" w14:textId="77777777" w:rsidR="00610A81" w:rsidRDefault="00610A81" w:rsidP="004E1753">
      <w:pPr>
        <w:rPr>
          <w:rtl/>
        </w:rPr>
      </w:pPr>
    </w:p>
    <w:p w14:paraId="5BC94EDE" w14:textId="77777777" w:rsidR="00610A81" w:rsidRDefault="00610A81" w:rsidP="004E1753">
      <w:pPr>
        <w:rPr>
          <w:rtl/>
        </w:rPr>
      </w:pPr>
    </w:p>
    <w:p w14:paraId="3451F895" w14:textId="77777777" w:rsidR="00610A81" w:rsidRDefault="00610A81" w:rsidP="004E1753">
      <w:pPr>
        <w:rPr>
          <w:rtl/>
        </w:rPr>
      </w:pPr>
    </w:p>
    <w:p w14:paraId="515CFE48" w14:textId="77777777" w:rsidR="00610A81" w:rsidRDefault="00610A81" w:rsidP="004E1753">
      <w:pPr>
        <w:rPr>
          <w:rtl/>
        </w:rPr>
      </w:pPr>
    </w:p>
    <w:p w14:paraId="00457028" w14:textId="77777777" w:rsidR="00610A81" w:rsidRDefault="00610A81" w:rsidP="004E1753">
      <w:pPr>
        <w:rPr>
          <w:rtl/>
        </w:rPr>
      </w:pPr>
    </w:p>
    <w:p w14:paraId="437E211F" w14:textId="77777777" w:rsidR="00610A81" w:rsidRDefault="00610A81" w:rsidP="004E1753">
      <w:pPr>
        <w:rPr>
          <w:rtl/>
        </w:rPr>
      </w:pPr>
    </w:p>
    <w:p w14:paraId="44D28E4B" w14:textId="77777777" w:rsidR="00610A81" w:rsidRDefault="00610A81" w:rsidP="004E1753">
      <w:pPr>
        <w:rPr>
          <w:rtl/>
        </w:rPr>
      </w:pPr>
    </w:p>
    <w:p w14:paraId="72766CC7" w14:textId="77777777" w:rsidR="00610A81" w:rsidRDefault="00610A81" w:rsidP="004E1753">
      <w:pPr>
        <w:rPr>
          <w:rtl/>
        </w:rPr>
      </w:pPr>
    </w:p>
    <w:p w14:paraId="31DF3A82" w14:textId="77777777" w:rsidR="00610A81" w:rsidRDefault="00610A81" w:rsidP="004E1753">
      <w:pPr>
        <w:rPr>
          <w:rtl/>
        </w:rPr>
      </w:pPr>
    </w:p>
    <w:p w14:paraId="7CBF7D26" w14:textId="77777777" w:rsidR="00610A81" w:rsidRDefault="00610A81" w:rsidP="004E1753">
      <w:pPr>
        <w:rPr>
          <w:rtl/>
        </w:rPr>
      </w:pPr>
    </w:p>
    <w:p w14:paraId="4B0E5719" w14:textId="77777777" w:rsidR="00610A81" w:rsidRDefault="00610A81" w:rsidP="004E1753">
      <w:pPr>
        <w:rPr>
          <w:rtl/>
        </w:rPr>
      </w:pPr>
    </w:p>
    <w:p w14:paraId="5486D36E" w14:textId="77777777" w:rsidR="00610A81" w:rsidRDefault="00610A81" w:rsidP="004E1753">
      <w:pPr>
        <w:rPr>
          <w:rtl/>
        </w:rPr>
      </w:pPr>
    </w:p>
    <w:p w14:paraId="270DE243" w14:textId="77777777" w:rsidR="00610A81" w:rsidRDefault="00610A81" w:rsidP="004E1753">
      <w:pPr>
        <w:rPr>
          <w:rtl/>
        </w:rPr>
      </w:pPr>
    </w:p>
    <w:p w14:paraId="5C84C458" w14:textId="77777777" w:rsidR="00610A81" w:rsidRDefault="00610A81" w:rsidP="004E1753">
      <w:pPr>
        <w:rPr>
          <w:rtl/>
        </w:rPr>
      </w:pPr>
    </w:p>
    <w:p w14:paraId="5A06D024" w14:textId="77777777" w:rsidR="00610A81" w:rsidRDefault="00610A81" w:rsidP="004E1753">
      <w:pPr>
        <w:rPr>
          <w:rtl/>
        </w:rPr>
      </w:pPr>
    </w:p>
    <w:p w14:paraId="2DB086F6" w14:textId="0E57D234" w:rsidR="00610A81" w:rsidRPr="008710E5" w:rsidRDefault="00610A81" w:rsidP="00610A81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Test </w:t>
      </w:r>
      <w:r>
        <w:rPr>
          <w:rFonts w:hint="cs"/>
          <w:sz w:val="44"/>
          <w:szCs w:val="44"/>
          <w:rtl/>
        </w:rPr>
        <w:t>5</w:t>
      </w:r>
    </w:p>
    <w:p w14:paraId="68365FE2" w14:textId="77777777" w:rsidR="00610A81" w:rsidRDefault="00610A81" w:rsidP="00610A81">
      <w:pPr>
        <w:pStyle w:val="Heading1"/>
      </w:pPr>
      <w:r>
        <w:t>1. General Information</w:t>
      </w:r>
    </w:p>
    <w:p w14:paraId="09095D1D" w14:textId="77777777" w:rsidR="00610A81" w:rsidRDefault="00610A81" w:rsidP="00610A81">
      <w:r>
        <w:t>Project Name: Cairo Go</w:t>
      </w:r>
    </w:p>
    <w:p w14:paraId="4745C640" w14:textId="4352AEEA" w:rsidR="00610A81" w:rsidRDefault="00610A81" w:rsidP="00610A81">
      <w:r>
        <w:t>Test Date: 2</w:t>
      </w:r>
      <w:r>
        <w:rPr>
          <w:rFonts w:hint="cs"/>
          <w:rtl/>
        </w:rPr>
        <w:t>9</w:t>
      </w:r>
      <w:r>
        <w:t>/4/2025</w:t>
      </w:r>
    </w:p>
    <w:p w14:paraId="5AD35F3D" w14:textId="109EA603" w:rsidR="00610A81" w:rsidRDefault="00610A81" w:rsidP="00610A81">
      <w:r>
        <w:t>Tester Name: Hosny</w:t>
      </w:r>
      <w:r w:rsidR="00B75BF2">
        <w:t xml:space="preserve"> shoir</w:t>
      </w:r>
    </w:p>
    <w:p w14:paraId="79F986C4" w14:textId="27986BA6" w:rsidR="00610A81" w:rsidRDefault="00610A81" w:rsidP="00610A81">
      <w:r>
        <w:t>Age:20</w:t>
      </w:r>
    </w:p>
    <w:p w14:paraId="74B404B6" w14:textId="77777777" w:rsidR="00610A81" w:rsidRDefault="00610A81" w:rsidP="00610A81">
      <w:r>
        <w:t>Gender: Male</w:t>
      </w:r>
    </w:p>
    <w:p w14:paraId="3925AF88" w14:textId="77777777" w:rsidR="00610A81" w:rsidRDefault="00610A81" w:rsidP="00610A81">
      <w:r>
        <w:t>Device Used: Mobile</w:t>
      </w:r>
    </w:p>
    <w:p w14:paraId="75CBC028" w14:textId="77777777" w:rsidR="00610A81" w:rsidRDefault="00610A81" w:rsidP="00610A81">
      <w:pPr>
        <w:pStyle w:val="Heading1"/>
      </w:pPr>
      <w:r>
        <w:t>2. Tasks and Scenarios</w:t>
      </w:r>
    </w:p>
    <w:p w14:paraId="2497B0E0" w14:textId="77777777" w:rsidR="00610A81" w:rsidRDefault="00610A81" w:rsidP="00610A81">
      <w:r>
        <w:t>Use the table below to record each task tested: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7"/>
        <w:gridCol w:w="1440"/>
        <w:gridCol w:w="1437"/>
      </w:tblGrid>
      <w:tr w:rsidR="00610A81" w14:paraId="7AD2A126" w14:textId="77777777" w:rsidTr="0021314C">
        <w:tc>
          <w:tcPr>
            <w:tcW w:w="1440" w:type="dxa"/>
          </w:tcPr>
          <w:p w14:paraId="6A693C0B" w14:textId="77777777" w:rsidR="00610A81" w:rsidRDefault="00610A81" w:rsidP="0021314C">
            <w:r>
              <w:t>Task</w:t>
            </w:r>
          </w:p>
          <w:p w14:paraId="62315473" w14:textId="77777777" w:rsidR="00610A81" w:rsidRDefault="00610A81" w:rsidP="0021314C">
            <w:r>
              <w:t>Try to make a trip</w:t>
            </w:r>
          </w:p>
        </w:tc>
        <w:tc>
          <w:tcPr>
            <w:tcW w:w="1440" w:type="dxa"/>
          </w:tcPr>
          <w:p w14:paraId="1981B38B" w14:textId="77777777" w:rsidR="00610A81" w:rsidRDefault="00610A81" w:rsidP="0021314C">
            <w:r>
              <w:t>Task Description</w:t>
            </w:r>
          </w:p>
          <w:p w14:paraId="1FD1A753" w14:textId="77777777" w:rsidR="00610A81" w:rsidRDefault="00610A81" w:rsidP="0021314C">
            <w:r>
              <w:t>Try to search for a destination and continue until the tracking page</w:t>
            </w:r>
          </w:p>
        </w:tc>
        <w:tc>
          <w:tcPr>
            <w:tcW w:w="1440" w:type="dxa"/>
          </w:tcPr>
          <w:p w14:paraId="490CEE19" w14:textId="77777777" w:rsidR="00610A81" w:rsidRDefault="00610A81" w:rsidP="0021314C">
            <w:r>
              <w:t>Completed?</w:t>
            </w:r>
          </w:p>
          <w:p w14:paraId="101711D9" w14:textId="0B8DF3E3" w:rsidR="00610A81" w:rsidRDefault="00610A81" w:rsidP="0021314C">
            <w:r>
              <w:t>Yes</w:t>
            </w:r>
          </w:p>
        </w:tc>
        <w:tc>
          <w:tcPr>
            <w:tcW w:w="1440" w:type="dxa"/>
          </w:tcPr>
          <w:p w14:paraId="6014605C" w14:textId="77777777" w:rsidR="00610A81" w:rsidRDefault="00610A81" w:rsidP="0021314C">
            <w:r>
              <w:t>Time Taken</w:t>
            </w:r>
          </w:p>
          <w:p w14:paraId="08C1A1E9" w14:textId="276696EC" w:rsidR="00610A81" w:rsidRDefault="00610A81" w:rsidP="0021314C">
            <w:r>
              <w:t xml:space="preserve"> 2 Minute</w:t>
            </w:r>
          </w:p>
        </w:tc>
        <w:tc>
          <w:tcPr>
            <w:tcW w:w="1440" w:type="dxa"/>
          </w:tcPr>
          <w:p w14:paraId="076D1E1F" w14:textId="77777777" w:rsidR="00610A81" w:rsidRDefault="00610A81" w:rsidP="0021314C">
            <w:r>
              <w:t>Issues Encountered</w:t>
            </w:r>
          </w:p>
          <w:p w14:paraId="002940C4" w14:textId="0A832002" w:rsidR="00610A81" w:rsidRDefault="00610A81" w:rsidP="0021314C">
            <w:r>
              <w:t>He didn’t face any issues</w:t>
            </w:r>
          </w:p>
        </w:tc>
        <w:tc>
          <w:tcPr>
            <w:tcW w:w="1440" w:type="dxa"/>
          </w:tcPr>
          <w:p w14:paraId="49A646D7" w14:textId="77777777" w:rsidR="00610A81" w:rsidRDefault="00610A81" w:rsidP="0021314C">
            <w:pPr>
              <w:rPr>
                <w:rtl/>
                <w:lang w:bidi="ar-EG"/>
              </w:rPr>
            </w:pPr>
            <w:r>
              <w:t>Notes</w:t>
            </w:r>
          </w:p>
          <w:p w14:paraId="0AF88352" w14:textId="5229A156" w:rsidR="00610A81" w:rsidRDefault="00610A81" w:rsidP="0021314C"/>
        </w:tc>
      </w:tr>
    </w:tbl>
    <w:p w14:paraId="7D7D3021" w14:textId="77777777" w:rsidR="00610A81" w:rsidRDefault="00610A81" w:rsidP="00610A81">
      <w:pPr>
        <w:pStyle w:val="Heading1"/>
      </w:pPr>
      <w:r>
        <w:t>3. General Feedback from the User</w:t>
      </w:r>
    </w:p>
    <w:p w14:paraId="46AC4F9C" w14:textId="5DCB8C9C" w:rsidR="00610A81" w:rsidRDefault="00610A81" w:rsidP="00610A81">
      <w:r>
        <w:t xml:space="preserve">What did the user like? </w:t>
      </w:r>
      <w:r>
        <w:rPr>
          <w:rFonts w:hint="cs"/>
          <w:rtl/>
        </w:rPr>
        <w:t xml:space="preserve">  </w:t>
      </w:r>
      <w:r>
        <w:t>User interface and the project idea</w:t>
      </w:r>
    </w:p>
    <w:p w14:paraId="5B76E39E" w14:textId="11D926D9" w:rsidR="00610A81" w:rsidRDefault="00610A81" w:rsidP="00610A81">
      <w:r>
        <w:t>What caused confusion or difficulty?  Nothing</w:t>
      </w:r>
    </w:p>
    <w:p w14:paraId="7B071D54" w14:textId="64F72E3C" w:rsidR="00610A81" w:rsidRDefault="00610A81" w:rsidP="00610A81">
      <w:r>
        <w:t>Were the buttons clear?  Yes</w:t>
      </w:r>
    </w:p>
    <w:p w14:paraId="5AFD2629" w14:textId="77777777" w:rsidR="00610A81" w:rsidRDefault="00610A81" w:rsidP="00610A81">
      <w:r>
        <w:t>Were the colors and fonts comfortable? Yes</w:t>
      </w:r>
    </w:p>
    <w:p w14:paraId="3CADDC78" w14:textId="3614D315" w:rsidR="00610A81" w:rsidRDefault="00610A81" w:rsidP="00610A81">
      <w:r>
        <w:t>Was there any difficulty navigating between screens? No</w:t>
      </w:r>
    </w:p>
    <w:p w14:paraId="74EFBECF" w14:textId="77777777" w:rsidR="00610A81" w:rsidRDefault="00610A81" w:rsidP="00610A81">
      <w:pPr>
        <w:pStyle w:val="Heading1"/>
      </w:pPr>
      <w:r>
        <w:lastRenderedPageBreak/>
        <w:t>4. Ratings (1 to 5)</w:t>
      </w:r>
    </w:p>
    <w:p w14:paraId="2C77F586" w14:textId="13D7B089" w:rsidR="00610A81" w:rsidRDefault="00610A81" w:rsidP="00610A81">
      <w:r>
        <w:t>Usability: 5</w:t>
      </w:r>
    </w:p>
    <w:p w14:paraId="1112E5EE" w14:textId="77777777" w:rsidR="00610A81" w:rsidRDefault="00610A81" w:rsidP="00610A81">
      <w:r>
        <w:t>Visual Clarity: 5</w:t>
      </w:r>
    </w:p>
    <w:p w14:paraId="1D0BA38B" w14:textId="069E3CC7" w:rsidR="00610A81" w:rsidRDefault="00610A81" w:rsidP="00610A81">
      <w:r>
        <w:t>Responsiveness: 5</w:t>
      </w:r>
    </w:p>
    <w:p w14:paraId="628DDB4B" w14:textId="11F7E356" w:rsidR="00610A81" w:rsidRDefault="00610A81" w:rsidP="00610A81">
      <w:r>
        <w:t>Overall Experience: 5</w:t>
      </w:r>
    </w:p>
    <w:p w14:paraId="7722B73E" w14:textId="77777777" w:rsidR="00610A81" w:rsidRDefault="00610A81" w:rsidP="00610A81">
      <w:pPr>
        <w:pStyle w:val="Heading1"/>
        <w:rPr>
          <w:rtl/>
          <w:lang w:bidi="ar-EG"/>
        </w:rPr>
      </w:pPr>
      <w:r>
        <w:t>5. User Suggestions</w:t>
      </w:r>
    </w:p>
    <w:p w14:paraId="09DCAE0D" w14:textId="6DD916DB" w:rsidR="00610A81" w:rsidRDefault="00610A81" w:rsidP="00610A81">
      <w:r>
        <w:t xml:space="preserve">- </w:t>
      </w:r>
    </w:p>
    <w:p w14:paraId="720DEB2E" w14:textId="77777777" w:rsidR="00610A81" w:rsidRDefault="00610A81" w:rsidP="00610A81">
      <w:r>
        <w:t xml:space="preserve">- </w:t>
      </w:r>
    </w:p>
    <w:p w14:paraId="0C3C7E81" w14:textId="77777777" w:rsidR="00610A81" w:rsidRDefault="00610A81" w:rsidP="00610A81"/>
    <w:p w14:paraId="7BD6A3C5" w14:textId="77777777" w:rsidR="00610A81" w:rsidRDefault="00610A81" w:rsidP="00610A81"/>
    <w:p w14:paraId="147A6E75" w14:textId="77777777" w:rsidR="00610A81" w:rsidRDefault="00610A81" w:rsidP="00610A81"/>
    <w:p w14:paraId="7BFE3393" w14:textId="77777777" w:rsidR="00610A81" w:rsidRDefault="00610A81" w:rsidP="00610A81"/>
    <w:p w14:paraId="3DCB5A8E" w14:textId="77777777" w:rsidR="00610A81" w:rsidRDefault="00610A81" w:rsidP="00610A81"/>
    <w:p w14:paraId="532BB247" w14:textId="77777777" w:rsidR="00610A81" w:rsidRDefault="00610A81" w:rsidP="00610A81"/>
    <w:p w14:paraId="4EC8CE71" w14:textId="77777777" w:rsidR="00610A81" w:rsidRDefault="00610A81" w:rsidP="00610A81"/>
    <w:p w14:paraId="3130A2D1" w14:textId="77777777" w:rsidR="00610A81" w:rsidRDefault="00610A81" w:rsidP="00610A81"/>
    <w:p w14:paraId="6B7B37BB" w14:textId="77777777" w:rsidR="00610A81" w:rsidRDefault="00610A81" w:rsidP="00610A81"/>
    <w:p w14:paraId="6F488628" w14:textId="77777777" w:rsidR="00610A81" w:rsidRDefault="00610A81" w:rsidP="00610A81"/>
    <w:p w14:paraId="287CF037" w14:textId="77777777" w:rsidR="00610A81" w:rsidRDefault="00610A81" w:rsidP="00610A81"/>
    <w:p w14:paraId="2A90B493" w14:textId="77777777" w:rsidR="00610A81" w:rsidRDefault="00610A81" w:rsidP="00610A81"/>
    <w:p w14:paraId="2EBDA350" w14:textId="77777777" w:rsidR="00610A81" w:rsidRDefault="00610A81" w:rsidP="00610A81"/>
    <w:p w14:paraId="70837323" w14:textId="77777777" w:rsidR="00610A81" w:rsidRDefault="00610A81" w:rsidP="00610A81"/>
    <w:p w14:paraId="5246E667" w14:textId="77777777" w:rsidR="00610A81" w:rsidRDefault="00610A81" w:rsidP="00610A81"/>
    <w:p w14:paraId="31BA5B83" w14:textId="77777777" w:rsidR="00610A81" w:rsidRDefault="00610A81" w:rsidP="00610A81"/>
    <w:p w14:paraId="4DBDAEDB" w14:textId="77777777" w:rsidR="00610A81" w:rsidRDefault="00610A81" w:rsidP="00610A81"/>
    <w:p w14:paraId="55AC9496" w14:textId="77777777" w:rsidR="00610A81" w:rsidRDefault="00610A81" w:rsidP="00610A81"/>
    <w:p w14:paraId="6D735A9D" w14:textId="47E3136B" w:rsidR="00610A81" w:rsidRPr="008710E5" w:rsidRDefault="00610A81" w:rsidP="00610A81">
      <w:pPr>
        <w:pStyle w:val="Heading1"/>
        <w:rPr>
          <w:sz w:val="44"/>
          <w:szCs w:val="44"/>
        </w:rPr>
      </w:pPr>
      <w:r>
        <w:rPr>
          <w:sz w:val="44"/>
          <w:szCs w:val="44"/>
        </w:rPr>
        <w:lastRenderedPageBreak/>
        <w:t>Test 6</w:t>
      </w:r>
    </w:p>
    <w:p w14:paraId="7D683736" w14:textId="77777777" w:rsidR="00610A81" w:rsidRDefault="00610A81" w:rsidP="00610A81">
      <w:pPr>
        <w:pStyle w:val="Heading1"/>
      </w:pPr>
      <w:r>
        <w:t>1. General Information</w:t>
      </w:r>
    </w:p>
    <w:p w14:paraId="221B0E53" w14:textId="77777777" w:rsidR="00610A81" w:rsidRDefault="00610A81" w:rsidP="00610A81">
      <w:r>
        <w:t>Project Name: Cairo Go</w:t>
      </w:r>
    </w:p>
    <w:p w14:paraId="03015BCD" w14:textId="77777777" w:rsidR="00610A81" w:rsidRDefault="00610A81" w:rsidP="00610A81">
      <w:r>
        <w:t>Test Date: 2</w:t>
      </w:r>
      <w:r>
        <w:rPr>
          <w:rFonts w:hint="cs"/>
          <w:rtl/>
        </w:rPr>
        <w:t>9</w:t>
      </w:r>
      <w:r>
        <w:t>/4/2025</w:t>
      </w:r>
    </w:p>
    <w:p w14:paraId="662B6C2F" w14:textId="54FEF4E6" w:rsidR="00610A81" w:rsidRDefault="00610A81" w:rsidP="00610A81">
      <w:r>
        <w:t>Tester Name: Aymen</w:t>
      </w:r>
      <w:r w:rsidR="00B75BF2">
        <w:t xml:space="preserve"> Moataz</w:t>
      </w:r>
      <w:r w:rsidR="00996681">
        <w:t xml:space="preserve"> (software Developer)</w:t>
      </w:r>
    </w:p>
    <w:p w14:paraId="2AE2476E" w14:textId="159BC98A" w:rsidR="00610A81" w:rsidRDefault="00610A81" w:rsidP="00610A81">
      <w:r>
        <w:t>Age:21</w:t>
      </w:r>
    </w:p>
    <w:p w14:paraId="45DB1736" w14:textId="77777777" w:rsidR="00610A81" w:rsidRDefault="00610A81" w:rsidP="00610A81">
      <w:r>
        <w:t>Gender: Male</w:t>
      </w:r>
    </w:p>
    <w:p w14:paraId="01163AB4" w14:textId="77777777" w:rsidR="00610A81" w:rsidRDefault="00610A81" w:rsidP="00610A81">
      <w:r>
        <w:t>Device Used: Mobile</w:t>
      </w:r>
    </w:p>
    <w:p w14:paraId="4CD6B4D3" w14:textId="77777777" w:rsidR="00610A81" w:rsidRDefault="00610A81" w:rsidP="00610A81">
      <w:pPr>
        <w:pStyle w:val="Heading1"/>
      </w:pPr>
      <w:r>
        <w:t>2. Tasks and Scenarios</w:t>
      </w:r>
    </w:p>
    <w:p w14:paraId="63E3EDA6" w14:textId="77777777" w:rsidR="00610A81" w:rsidRDefault="00610A81" w:rsidP="00610A81">
      <w:r>
        <w:t>Use the table below to record each task tested: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1439"/>
        <w:gridCol w:w="1439"/>
        <w:gridCol w:w="1437"/>
        <w:gridCol w:w="1440"/>
        <w:gridCol w:w="1438"/>
      </w:tblGrid>
      <w:tr w:rsidR="00610A81" w14:paraId="624B1916" w14:textId="77777777" w:rsidTr="0021314C">
        <w:tc>
          <w:tcPr>
            <w:tcW w:w="1440" w:type="dxa"/>
          </w:tcPr>
          <w:p w14:paraId="3A20ED4B" w14:textId="77777777" w:rsidR="00610A81" w:rsidRDefault="00610A81" w:rsidP="0021314C">
            <w:r>
              <w:t>Task</w:t>
            </w:r>
          </w:p>
          <w:p w14:paraId="1C3C36FB" w14:textId="5EE0F718" w:rsidR="00610A81" w:rsidRDefault="00996681" w:rsidP="0021314C">
            <w:r>
              <w:t>Try all the buttons in the project</w:t>
            </w:r>
          </w:p>
        </w:tc>
        <w:tc>
          <w:tcPr>
            <w:tcW w:w="1440" w:type="dxa"/>
          </w:tcPr>
          <w:p w14:paraId="4D1601C4" w14:textId="77777777" w:rsidR="00610A81" w:rsidRDefault="00610A81" w:rsidP="0021314C">
            <w:r>
              <w:t>Task Description</w:t>
            </w:r>
          </w:p>
          <w:p w14:paraId="604E9A16" w14:textId="2189B12B" w:rsidR="00610A81" w:rsidRDefault="00996681" w:rsidP="0021314C">
            <w:r>
              <w:t>Try the project buttons and make sure they are all activ</w:t>
            </w:r>
          </w:p>
        </w:tc>
        <w:tc>
          <w:tcPr>
            <w:tcW w:w="1440" w:type="dxa"/>
          </w:tcPr>
          <w:p w14:paraId="427A2EAF" w14:textId="77777777" w:rsidR="00610A81" w:rsidRDefault="00610A81" w:rsidP="0021314C">
            <w:r>
              <w:t>Completed?</w:t>
            </w:r>
          </w:p>
          <w:p w14:paraId="645DD09B" w14:textId="77777777" w:rsidR="00610A81" w:rsidRDefault="00610A81" w:rsidP="0021314C">
            <w:r>
              <w:t>Yes</w:t>
            </w:r>
          </w:p>
        </w:tc>
        <w:tc>
          <w:tcPr>
            <w:tcW w:w="1440" w:type="dxa"/>
          </w:tcPr>
          <w:p w14:paraId="7E18ACC3" w14:textId="77777777" w:rsidR="00610A81" w:rsidRDefault="00610A81" w:rsidP="0021314C">
            <w:r>
              <w:t>Time Taken</w:t>
            </w:r>
          </w:p>
          <w:p w14:paraId="13A8A89B" w14:textId="2CF22031" w:rsidR="00610A81" w:rsidRDefault="00610A81" w:rsidP="0021314C">
            <w:r>
              <w:t xml:space="preserve"> </w:t>
            </w:r>
            <w:r w:rsidR="00996681">
              <w:t>7</w:t>
            </w:r>
            <w:r>
              <w:t xml:space="preserve"> Minute</w:t>
            </w:r>
          </w:p>
        </w:tc>
        <w:tc>
          <w:tcPr>
            <w:tcW w:w="1440" w:type="dxa"/>
          </w:tcPr>
          <w:p w14:paraId="48590E36" w14:textId="77777777" w:rsidR="00610A81" w:rsidRDefault="00610A81" w:rsidP="0021314C">
            <w:r>
              <w:t>Issues Encountered</w:t>
            </w:r>
          </w:p>
          <w:p w14:paraId="1B830789" w14:textId="1A442071" w:rsidR="00610A81" w:rsidRDefault="00996681" w:rsidP="0021314C">
            <w:r>
              <w:t>There are some buttons don’t activ</w:t>
            </w:r>
          </w:p>
        </w:tc>
        <w:tc>
          <w:tcPr>
            <w:tcW w:w="1440" w:type="dxa"/>
          </w:tcPr>
          <w:p w14:paraId="0CC4C50D" w14:textId="77777777" w:rsidR="00610A81" w:rsidRDefault="00610A81" w:rsidP="0021314C">
            <w:pPr>
              <w:rPr>
                <w:rtl/>
                <w:lang w:bidi="ar-EG"/>
              </w:rPr>
            </w:pPr>
            <w:r>
              <w:t>Notes</w:t>
            </w:r>
          </w:p>
          <w:p w14:paraId="73C832A0" w14:textId="6E088316" w:rsidR="00610A81" w:rsidRDefault="00996681" w:rsidP="0021314C">
            <w:r>
              <w:t>Make a look at prototype</w:t>
            </w:r>
          </w:p>
        </w:tc>
      </w:tr>
    </w:tbl>
    <w:p w14:paraId="760E4FA9" w14:textId="77777777" w:rsidR="00610A81" w:rsidRDefault="00610A81" w:rsidP="00610A81">
      <w:pPr>
        <w:pStyle w:val="Heading1"/>
      </w:pPr>
      <w:r>
        <w:t>3. General Feedback from the User</w:t>
      </w:r>
    </w:p>
    <w:p w14:paraId="1E12EB1A" w14:textId="2E2E078F" w:rsidR="00610A81" w:rsidRDefault="00610A81" w:rsidP="00610A81">
      <w:r>
        <w:t xml:space="preserve">What did the user like? </w:t>
      </w:r>
      <w:r>
        <w:rPr>
          <w:rFonts w:hint="cs"/>
          <w:rtl/>
        </w:rPr>
        <w:t xml:space="preserve">  </w:t>
      </w:r>
      <w:r>
        <w:t>User interface and the project idea</w:t>
      </w:r>
      <w:r w:rsidR="00996681">
        <w:t xml:space="preserve"> and prototype and how it simple</w:t>
      </w:r>
    </w:p>
    <w:p w14:paraId="56D1FCB7" w14:textId="7E737F7F" w:rsidR="00610A81" w:rsidRDefault="00610A81" w:rsidP="00610A81">
      <w:r>
        <w:t>What caused confusion or difficulty?  Nothing</w:t>
      </w:r>
      <w:r w:rsidR="00996681">
        <w:t xml:space="preserve"> only don’t have active buttons</w:t>
      </w:r>
    </w:p>
    <w:p w14:paraId="50D8E221" w14:textId="77777777" w:rsidR="00610A81" w:rsidRDefault="00610A81" w:rsidP="00610A81">
      <w:r>
        <w:t>Were the buttons clear?  Yes</w:t>
      </w:r>
    </w:p>
    <w:p w14:paraId="2B67EA2D" w14:textId="77777777" w:rsidR="00610A81" w:rsidRDefault="00610A81" w:rsidP="00610A81">
      <w:r>
        <w:t>Were the colors and fonts comfortable? Yes</w:t>
      </w:r>
    </w:p>
    <w:p w14:paraId="4C8F8030" w14:textId="77777777" w:rsidR="00610A81" w:rsidRDefault="00610A81" w:rsidP="00610A81">
      <w:r>
        <w:t>Was there any difficulty navigating between screens? No</w:t>
      </w:r>
    </w:p>
    <w:p w14:paraId="383581FC" w14:textId="77777777" w:rsidR="00610A81" w:rsidRDefault="00610A81" w:rsidP="00610A81">
      <w:pPr>
        <w:pStyle w:val="Heading1"/>
      </w:pPr>
      <w:r>
        <w:lastRenderedPageBreak/>
        <w:t>4. Ratings (1 to 5)</w:t>
      </w:r>
    </w:p>
    <w:p w14:paraId="77C88480" w14:textId="00410260" w:rsidR="00610A81" w:rsidRDefault="00610A81" w:rsidP="00610A81">
      <w:r>
        <w:t xml:space="preserve">Usability: </w:t>
      </w:r>
      <w:r w:rsidR="00996681">
        <w:t>4</w:t>
      </w:r>
    </w:p>
    <w:p w14:paraId="6290082D" w14:textId="77777777" w:rsidR="00610A81" w:rsidRDefault="00610A81" w:rsidP="00610A81">
      <w:r>
        <w:t>Visual Clarity: 5</w:t>
      </w:r>
    </w:p>
    <w:p w14:paraId="4A9692EB" w14:textId="77777777" w:rsidR="00610A81" w:rsidRDefault="00610A81" w:rsidP="00610A81">
      <w:r>
        <w:t>Responsiveness: 5</w:t>
      </w:r>
    </w:p>
    <w:p w14:paraId="0D8F22C8" w14:textId="77777777" w:rsidR="00610A81" w:rsidRDefault="00610A81" w:rsidP="00610A81">
      <w:r>
        <w:t>Overall Experience: 5</w:t>
      </w:r>
    </w:p>
    <w:p w14:paraId="47360B3A" w14:textId="77777777" w:rsidR="00610A81" w:rsidRDefault="00610A81" w:rsidP="00610A81">
      <w:pPr>
        <w:pStyle w:val="Heading1"/>
        <w:rPr>
          <w:rtl/>
          <w:lang w:bidi="ar-EG"/>
        </w:rPr>
      </w:pPr>
      <w:r>
        <w:t>5. User Suggestions</w:t>
      </w:r>
    </w:p>
    <w:p w14:paraId="29D89823" w14:textId="7D3AFABB" w:rsidR="00610A81" w:rsidRDefault="00610A81" w:rsidP="00996681">
      <w:r>
        <w:t xml:space="preserve">- </w:t>
      </w:r>
      <w:r w:rsidR="00996681">
        <w:t>review the prototype</w:t>
      </w:r>
    </w:p>
    <w:p w14:paraId="509B35FF" w14:textId="77777777" w:rsidR="00610A81" w:rsidRDefault="00610A81" w:rsidP="00610A81"/>
    <w:p w14:paraId="10913525" w14:textId="77777777" w:rsidR="00610A81" w:rsidRDefault="00610A81" w:rsidP="004E1753"/>
    <w:p w14:paraId="05C00EB8" w14:textId="77777777" w:rsidR="004E1753" w:rsidRDefault="004E1753" w:rsidP="00537755"/>
    <w:p w14:paraId="2EEA2CF0" w14:textId="77777777" w:rsidR="00537755" w:rsidRDefault="00537755" w:rsidP="00537755"/>
    <w:p w14:paraId="3F0C4C01" w14:textId="77777777" w:rsidR="00537755" w:rsidRDefault="00537755" w:rsidP="008710E5"/>
    <w:p w14:paraId="18A89FFD" w14:textId="77777777" w:rsidR="008710E5" w:rsidRDefault="008710E5"/>
    <w:sectPr w:rsidR="008710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6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2807645">
    <w:abstractNumId w:val="8"/>
  </w:num>
  <w:num w:numId="2" w16cid:durableId="273679732">
    <w:abstractNumId w:val="6"/>
  </w:num>
  <w:num w:numId="3" w16cid:durableId="1885286005">
    <w:abstractNumId w:val="5"/>
  </w:num>
  <w:num w:numId="4" w16cid:durableId="2111192824">
    <w:abstractNumId w:val="4"/>
  </w:num>
  <w:num w:numId="5" w16cid:durableId="1277834544">
    <w:abstractNumId w:val="7"/>
  </w:num>
  <w:num w:numId="6" w16cid:durableId="346640093">
    <w:abstractNumId w:val="3"/>
  </w:num>
  <w:num w:numId="7" w16cid:durableId="383678743">
    <w:abstractNumId w:val="2"/>
  </w:num>
  <w:num w:numId="8" w16cid:durableId="2041389418">
    <w:abstractNumId w:val="1"/>
  </w:num>
  <w:num w:numId="9" w16cid:durableId="24696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7733"/>
    <w:rsid w:val="00123B66"/>
    <w:rsid w:val="0015074B"/>
    <w:rsid w:val="0029639D"/>
    <w:rsid w:val="00326F90"/>
    <w:rsid w:val="00351FF8"/>
    <w:rsid w:val="004E1753"/>
    <w:rsid w:val="00537755"/>
    <w:rsid w:val="00610A81"/>
    <w:rsid w:val="006408E0"/>
    <w:rsid w:val="008710E5"/>
    <w:rsid w:val="00996681"/>
    <w:rsid w:val="00AA1D8D"/>
    <w:rsid w:val="00B47730"/>
    <w:rsid w:val="00B75BF2"/>
    <w:rsid w:val="00BE142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E462B"/>
  <w14:defaultImageDpi w14:val="300"/>
  <w15:docId w15:val="{A82A1425-9C89-4BCE-B621-551F7B76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Mostafa Hamed</cp:lastModifiedBy>
  <cp:revision>2</cp:revision>
  <dcterms:created xsi:type="dcterms:W3CDTF">2025-05-04T15:46:00Z</dcterms:created>
  <dcterms:modified xsi:type="dcterms:W3CDTF">2025-05-04T15:46:00Z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cda420d9-f8b5-42b9-9ab9-abf89ad59bf8</vt:lpwstr>
  </property>
</Properties>
</file>